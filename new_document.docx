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yle"/>
      </w:pPr>
      <w:r>
        <w:t>My Family</w:t>
      </w:r>
    </w:p>
    <w:p>
      <w:pPr>
        <w:pStyle w:val="HeadingStyle"/>
      </w:pPr>
    </w:p>
    <w:p>
      <w:pPr>
        <w:pStyle w:val="NormalStyle"/>
      </w:pPr>
      <w:r>
        <w:t>Mother – мать</w:t>
      </w:r>
    </w:p>
    <w:p>
      <w:pPr>
        <w:pStyle w:val="NormalStyle"/>
      </w:pPr>
      <w:r>
        <w:t>Father – отец</w:t>
      </w:r>
    </w:p>
    <w:p>
      <w:pPr>
        <w:pStyle w:val="NormalStyle"/>
      </w:pPr>
      <w:r>
        <w:t>Daughter – дочь</w:t>
      </w:r>
    </w:p>
    <w:p>
      <w:pPr>
        <w:pStyle w:val="NormalStyle"/>
      </w:pPr>
      <w:r>
        <w:t>Son – сын</w:t>
      </w:r>
    </w:p>
    <w:p>
      <w:pPr>
        <w:pStyle w:val="HeadingStyle"/>
      </w:pPr>
    </w:p>
    <w:p>
      <w:pPr>
        <w:pStyle w:val="HeadingStyle"/>
      </w:pPr>
      <w:r>
        <w:t>Empty Header</w:t>
      </w:r>
    </w:p>
    <w:p>
      <w:pPr>
        <w:pStyle w:val="HeadingStyle"/>
      </w:pPr>
    </w:p>
    <w:p>
      <w:pPr>
        <w:pStyle w:val="HeadingStyle"/>
      </w:pPr>
      <w:r>
        <w:t>School</w:t>
      </w:r>
    </w:p>
    <w:p>
      <w:pPr>
        <w:pStyle w:val="HeadingStyle"/>
      </w:pPr>
    </w:p>
    <w:p>
      <w:pPr>
        <w:pStyle w:val="NormalStyle"/>
      </w:pPr>
      <w:r>
        <w:t>Chalk – мелок</w:t>
      </w:r>
    </w:p>
    <w:p>
      <w:pPr>
        <w:pStyle w:val="NormalStyle"/>
      </w:pPr>
      <w:r>
        <w:t>Book – книга</w:t>
      </w:r>
    </w:p>
    <w:p>
      <w:pPr>
        <w:pStyle w:val="HeadingSty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yle">
    <w:name w:val="HeadingStyle"/>
    <w:rPr>
      <w:rFonts w:ascii="Arial" w:hAnsi="Arial"/>
      <w:sz w:val="32"/>
    </w:rPr>
  </w:style>
  <w:style w:type="paragraph" w:customStyle="1" w:styleId="NormalStyle">
    <w:name w:val="NormalStyle"/>
    <w:rPr>
      <w:rFonts w:ascii="Comic Sans MS" w:hAnsi="Comic Sans MS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